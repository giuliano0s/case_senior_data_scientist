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1F" w:rsidRPr="00831AF7" w:rsidRDefault="00661D01" w:rsidP="00661D01">
      <w:pPr>
        <w:pStyle w:val="Ttulo"/>
        <w:rPr>
          <w:rFonts w:cstheme="majorHAnsi"/>
        </w:rPr>
      </w:pPr>
      <w:r w:rsidRPr="00831AF7">
        <w:rPr>
          <w:rFonts w:cstheme="majorHAnsi"/>
        </w:rPr>
        <w:t>Relatório Técnico – Predição de DAU</w:t>
      </w:r>
    </w:p>
    <w:p w:rsidR="00661D01" w:rsidRPr="00831AF7" w:rsidRDefault="00661D01" w:rsidP="00661D01">
      <w:pPr>
        <w:rPr>
          <w:rFonts w:cstheme="majorHAnsi"/>
        </w:rPr>
      </w:pP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1. Introdução</w:t>
      </w:r>
    </w:p>
    <w:p w:rsidR="00661D01" w:rsidRPr="00831AF7" w:rsidRDefault="0012040A" w:rsidP="001204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O projeto tem como objetivo a previsão do valor de DAU (Daily Active Users) de diversos apps.</w:t>
      </w:r>
    </w:p>
    <w:p w:rsidR="0012040A" w:rsidRPr="00831AF7" w:rsidRDefault="0012040A" w:rsidP="001204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A previsão teve foco em dois pontos principais para cada app:</w:t>
      </w:r>
    </w:p>
    <w:p w:rsidR="0012040A" w:rsidRPr="00831AF7" w:rsidRDefault="0012040A" w:rsidP="001204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b/>
          <w:sz w:val="24"/>
          <w:szCs w:val="24"/>
          <w:lang w:val="pt-BR" w:eastAsia="pt-BR"/>
        </w:rPr>
        <w:t>Daureal d+1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>: prever o ‘daureal’ de amanhã,</w:t>
      </w:r>
    </w:p>
    <w:p w:rsidR="0012040A" w:rsidRPr="00831AF7" w:rsidRDefault="0012040A" w:rsidP="001204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b/>
          <w:sz w:val="24"/>
          <w:szCs w:val="24"/>
          <w:lang w:val="pt-BR" w:eastAsia="pt-BR"/>
        </w:rPr>
        <w:t>Daureal d+7 soma móvel: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 xml:space="preserve"> nos próximos 7 dias, qual é a soma dos DAU?</w:t>
      </w:r>
    </w:p>
    <w:p w:rsidR="00661D01" w:rsidRPr="00831AF7" w:rsidRDefault="009F4780" w:rsidP="00661D01">
      <w:pPr>
        <w:spacing w:after="0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pict>
          <v:rect id="_x0000_i1025" style="width:0;height:1.5pt" o:hralign="center" o:hrstd="t" o:hr="t" fillcolor="#a0a0a0" stroked="f"/>
        </w:pic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2. Coleta e Tratamento de Dados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2.1 Conexão com o Banco de Dados</w:t>
      </w:r>
    </w:p>
    <w:p w:rsidR="00661D01" w:rsidRPr="00831AF7" w:rsidRDefault="0012040A" w:rsidP="00661D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O banco de dados foi acessado através do sqlalchemy</w:t>
      </w:r>
    </w:p>
    <w:p w:rsidR="00661D01" w:rsidRDefault="0012040A" w:rsidP="00661D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As tabelas foram baixadas e salvas em csv no diretório ./data/raw</w:t>
      </w:r>
    </w:p>
    <w:p w:rsidR="00013322" w:rsidRPr="00831AF7" w:rsidRDefault="00013322" w:rsidP="00661D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Tamanho inicial da base: 53657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2.3 Limpeza e Preparação dos Dados</w:t>
      </w:r>
    </w:p>
    <w:p w:rsidR="00661D01" w:rsidRPr="00831AF7" w:rsidRDefault="0012040A" w:rsidP="00661D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As tabelas no geral não apresentaram inconsistências, com excessão de:</w:t>
      </w:r>
    </w:p>
    <w:p w:rsidR="0012040A" w:rsidRPr="00831AF7" w:rsidRDefault="0012040A" w:rsidP="001204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b/>
          <w:sz w:val="24"/>
          <w:szCs w:val="24"/>
          <w:lang w:val="pt-BR" w:eastAsia="pt-BR"/>
        </w:rPr>
        <w:t>Daumau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>: datas estranhas,</w:t>
      </w:r>
      <w:r w:rsidR="00831AF7">
        <w:rPr>
          <w:rFonts w:eastAsia="Times New Roman" w:cstheme="majorHAnsi"/>
          <w:sz w:val="24"/>
          <w:szCs w:val="24"/>
          <w:lang w:val="pt-BR" w:eastAsia="pt-BR"/>
        </w:rPr>
        <w:t xml:space="preserve"> como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 xml:space="preserve"> ano</w:t>
      </w:r>
      <w:r w:rsidR="00831AF7">
        <w:rPr>
          <w:rFonts w:eastAsia="Times New Roman" w:cstheme="majorHAnsi"/>
          <w:sz w:val="24"/>
          <w:szCs w:val="24"/>
          <w:lang w:val="pt-BR" w:eastAsia="pt-BR"/>
        </w:rPr>
        <w:t>s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 xml:space="preserve"> 2220 e 1912. Esses anos foram ignorados por falta de evidências de erro de digitação. (Era possivel que fosse 2024, como todo o resto da base)</w:t>
      </w:r>
    </w:p>
    <w:p w:rsidR="0012040A" w:rsidRPr="00831AF7" w:rsidRDefault="0012040A" w:rsidP="001204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b/>
          <w:sz w:val="24"/>
          <w:szCs w:val="24"/>
          <w:lang w:val="pt-BR" w:eastAsia="pt-BR"/>
        </w:rPr>
        <w:t>Installs + Desinstalações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>: valores faltantes apareceram depois do merge nas colunas “date” e “appid”</w:t>
      </w:r>
    </w:p>
    <w:p w:rsidR="00831AF7" w:rsidRPr="00831AF7" w:rsidRDefault="0012040A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b/>
          <w:sz w:val="24"/>
          <w:szCs w:val="24"/>
          <w:lang w:val="pt-BR" w:eastAsia="pt-BR"/>
        </w:rPr>
        <w:t>Rating reviews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>: daily ratings e daily reviews negativos em alguns dias, podem ser remoções de usuários ou da plataforma. Foram mantidos.</w:t>
      </w:r>
      <w:r w:rsidR="00831AF7" w:rsidRPr="00831AF7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831AF7" w:rsidRPr="00831AF7" w:rsidRDefault="00831AF7" w:rsidP="00831A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Remoção de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 xml:space="preserve"> NaNs:</w:t>
      </w:r>
    </w:p>
    <w:p w:rsidR="00831AF7" w:rsidRDefault="00831AF7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Contagem de NaNs por apps: apps com muitos NaNs foram retirados. </w:t>
      </w:r>
    </w:p>
    <w:p w:rsidR="00831AF7" w:rsidRDefault="00831AF7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Se 30% ou mais das colunas disponíveis forem NaNs, o app é ignorado.</w:t>
      </w:r>
    </w:p>
    <w:p w:rsidR="00831AF7" w:rsidRDefault="00831AF7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Se 30% ou mais de “daureal” é NaN, o app é ignorado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  <w:r>
        <w:rPr>
          <w:rFonts w:eastAsia="Times New Roman" w:cstheme="majorHAnsi"/>
          <w:sz w:val="24"/>
          <w:szCs w:val="24"/>
          <w:lang w:val="pt-BR" w:eastAsia="pt-BR"/>
        </w:rPr>
        <w:lastRenderedPageBreak/>
        <w:br/>
      </w:r>
    </w:p>
    <w:p w:rsidR="00831AF7" w:rsidRDefault="00831AF7" w:rsidP="00831A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Preenchimento de NaNs:</w:t>
      </w:r>
    </w:p>
    <w:p w:rsidR="00831AF7" w:rsidRDefault="00831AF7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Os valores NaN restantes foram preenchidos com a mediana dos valores presentes de cada app.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831AF7" w:rsidRDefault="00831AF7" w:rsidP="00831A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Outliers:</w:t>
      </w:r>
    </w:p>
    <w:p w:rsidR="00831AF7" w:rsidRPr="00831AF7" w:rsidRDefault="00831AF7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Foram tratados posteriormente juntamente com Scaling na modelagem.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2.4 Exportação dos Dados Tratados</w:t>
      </w:r>
    </w:p>
    <w:p w:rsidR="00013322" w:rsidRDefault="00D71063" w:rsidP="00D710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 arquivo final gerado foi a base tratada no caminho “./data/base_tratada.csv”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Pr="00013322" w:rsidRDefault="00013322" w:rsidP="000133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Tamanho final da base tratada: 34292</w:t>
      </w:r>
      <w:r w:rsidR="00D71063" w:rsidRPr="000133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D71063" w:rsidRDefault="00D71063" w:rsidP="00D710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Possui as seguintes colunas: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appId: str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date: datetime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newinstalls: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predictionloss: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daureal: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maureal: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category: str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ratings: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daily_ratings: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reviews: int</w:t>
      </w:r>
    </w:p>
    <w:p w:rsidR="00D71063" w:rsidRP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daily_reviews: int</w:t>
      </w:r>
    </w:p>
    <w:p w:rsidR="00661D01" w:rsidRPr="00831AF7" w:rsidRDefault="009F4780" w:rsidP="00661D01">
      <w:pPr>
        <w:spacing w:after="0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pict>
          <v:rect id="_x0000_i1026" style="width:0;height:1.5pt" o:hralign="center" o:hrstd="t" o:hr="t" fillcolor="#a0a0a0" stroked="f"/>
        </w:pic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3. Análise Exploratória e Modelagem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3.1 Análise Exploratória de Dados (EDA)</w:t>
      </w:r>
    </w:p>
    <w:p w:rsidR="00661D01" w:rsidRDefault="00ED7C18" w:rsidP="00661D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Correlações de Pearson:</w:t>
      </w:r>
    </w:p>
    <w:p w:rsidR="0057664D" w:rsidRDefault="00ED7C18" w:rsidP="00ED7C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Observação: número de desinstalações passadas não tem correlação com DAU futuro. Diff “instalações – desinstalações” tem correlação </w:t>
      </w:r>
      <w:r w:rsidR="0057664D">
        <w:rPr>
          <w:rFonts w:eastAsia="Times New Roman" w:cstheme="majorHAnsi"/>
          <w:sz w:val="24"/>
          <w:szCs w:val="24"/>
          <w:lang w:val="pt-BR" w:eastAsia="pt-BR"/>
        </w:rPr>
        <w:t>negativa com DAU.</w:t>
      </w:r>
      <w:r>
        <w:rPr>
          <w:rFonts w:eastAsia="Times New Roman" w:cstheme="majorHAnsi"/>
          <w:sz w:val="24"/>
          <w:szCs w:val="24"/>
          <w:lang w:val="pt-BR" w:eastAsia="pt-BR"/>
        </w:rPr>
        <w:br/>
        <w:t>Bastante fora do esperado</w:t>
      </w:r>
      <w:r w:rsidR="0057664D">
        <w:rPr>
          <w:rFonts w:eastAsia="Times New Roman" w:cstheme="majorHAnsi"/>
          <w:sz w:val="24"/>
          <w:szCs w:val="24"/>
          <w:lang w:val="pt-BR" w:eastAsia="pt-BR"/>
        </w:rPr>
        <w:t>. Pode ser explicado com campanhas de recuperação após queda do DAU, usuários pouco engajados que demoram pra entrar no app ou churn imediato.</w:t>
      </w:r>
      <w:r w:rsidR="0057664D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7664D" w:rsidRDefault="0057664D" w:rsidP="00576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Foram feitas 2 correlações numéricas: </w:t>
      </w:r>
    </w:p>
    <w:p w:rsidR="0057664D" w:rsidRDefault="0057664D" w:rsidP="0057664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57664D">
        <w:rPr>
          <w:rFonts w:eastAsia="Times New Roman" w:cstheme="majorHAnsi"/>
          <w:b/>
          <w:sz w:val="24"/>
          <w:szCs w:val="24"/>
          <w:lang w:val="pt-BR" w:eastAsia="pt-BR"/>
        </w:rPr>
        <w:lastRenderedPageBreak/>
        <w:t>correlação total</w:t>
      </w:r>
      <w:r>
        <w:rPr>
          <w:rFonts w:eastAsia="Times New Roman" w:cstheme="majorHAnsi"/>
          <w:sz w:val="24"/>
          <w:szCs w:val="24"/>
          <w:lang w:val="pt-BR" w:eastAsia="pt-BR"/>
        </w:rPr>
        <w:t>: correlação feita com todos os dados juntos</w:t>
      </w:r>
    </w:p>
    <w:p w:rsidR="0057664D" w:rsidRDefault="0057664D" w:rsidP="0057664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57664D">
        <w:rPr>
          <w:rFonts w:eastAsia="Times New Roman" w:cstheme="majorHAnsi"/>
          <w:b/>
          <w:sz w:val="24"/>
          <w:szCs w:val="24"/>
          <w:lang w:val="pt-BR" w:eastAsia="pt-BR"/>
        </w:rPr>
        <w:t xml:space="preserve">correlação por appid (melhor versão): </w:t>
      </w:r>
      <w:r>
        <w:rPr>
          <w:rFonts w:eastAsia="Times New Roman" w:cstheme="majorHAnsi"/>
          <w:sz w:val="24"/>
          <w:szCs w:val="24"/>
          <w:lang w:val="pt-BR" w:eastAsia="pt-BR"/>
        </w:rPr>
        <w:t>correlação individial para cada appid, e depois feito a média geral das correlações</w:t>
      </w:r>
      <w:r w:rsidR="00E63F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E63F22" w:rsidRDefault="00E63F22" w:rsidP="00576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E63F22">
        <w:rPr>
          <w:rFonts w:eastAsia="Times New Roman" w:cstheme="majorHAnsi"/>
          <w:b/>
          <w:sz w:val="24"/>
          <w:szCs w:val="24"/>
          <w:lang w:val="pt-BR" w:eastAsia="pt-BR"/>
        </w:rPr>
        <w:t xml:space="preserve">Correlação </w:t>
      </w:r>
      <w:r>
        <w:rPr>
          <w:rFonts w:eastAsia="Times New Roman" w:cstheme="majorHAnsi"/>
          <w:b/>
          <w:sz w:val="24"/>
          <w:szCs w:val="24"/>
          <w:lang w:val="pt-BR" w:eastAsia="pt-BR"/>
        </w:rPr>
        <w:t>categórica</w:t>
      </w:r>
      <w:r>
        <w:rPr>
          <w:rFonts w:eastAsia="Times New Roman" w:cstheme="majorHAnsi"/>
          <w:sz w:val="24"/>
          <w:szCs w:val="24"/>
          <w:lang w:val="pt-BR" w:eastAsia="pt-BR"/>
        </w:rPr>
        <w:t>:</w:t>
      </w:r>
    </w:p>
    <w:p w:rsidR="00E63F22" w:rsidRPr="00E63F22" w:rsidRDefault="00E63F22" w:rsidP="00E63F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E63F22">
        <w:rPr>
          <w:rFonts w:eastAsia="Times New Roman" w:cstheme="majorHAnsi"/>
          <w:sz w:val="24"/>
          <w:szCs w:val="24"/>
          <w:lang w:val="pt-BR" w:eastAsia="pt-BR"/>
        </w:rPr>
        <w:t>Dia_semana e target: 0.31</w:t>
      </w:r>
    </w:p>
    <w:p w:rsidR="00ED7C18" w:rsidRPr="00E63F22" w:rsidRDefault="00E63F22" w:rsidP="00E63F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E63F22">
        <w:rPr>
          <w:rFonts w:eastAsia="Times New Roman" w:cstheme="majorHAnsi"/>
          <w:sz w:val="24"/>
          <w:szCs w:val="24"/>
          <w:lang w:val="pt-BR" w:eastAsia="pt-BR"/>
        </w:rPr>
        <w:t xml:space="preserve">Método usado: </w:t>
      </w:r>
      <w:r>
        <w:rPr>
          <w:rFonts w:eastAsia="Times New Roman" w:cstheme="majorHAnsi"/>
          <w:sz w:val="24"/>
          <w:szCs w:val="24"/>
          <w:lang w:val="pt-BR" w:eastAsia="pt-BR"/>
        </w:rPr>
        <w:t xml:space="preserve"> Mutual Information</w:t>
      </w:r>
      <w:r w:rsidR="0057664D" w:rsidRPr="00E63F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57664D" w:rsidP="00661D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E63F22">
        <w:rPr>
          <w:rFonts w:eastAsia="Times New Roman" w:cstheme="majorHAnsi"/>
          <w:b/>
          <w:sz w:val="24"/>
          <w:szCs w:val="24"/>
          <w:lang w:val="pt-BR" w:eastAsia="pt-BR"/>
        </w:rPr>
        <w:t>Principais variáveis de correlação</w:t>
      </w:r>
      <w:r>
        <w:rPr>
          <w:rFonts w:eastAsia="Times New Roman" w:cstheme="majorHAnsi"/>
          <w:sz w:val="24"/>
          <w:szCs w:val="24"/>
          <w:lang w:val="pt-BR" w:eastAsia="pt-BR"/>
        </w:rPr>
        <w:t>: daureal, maureal, daily_reviews, target_lag, target_lag7, daureal_maurea, dia_semana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57664D" w:rsidP="00576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E63F22">
        <w:rPr>
          <w:rFonts w:eastAsia="Times New Roman" w:cstheme="majorHAnsi"/>
          <w:b/>
          <w:sz w:val="24"/>
          <w:szCs w:val="24"/>
          <w:lang w:val="pt-BR" w:eastAsia="pt-BR"/>
        </w:rPr>
        <w:t>Correlação média</w:t>
      </w:r>
      <w:r w:rsidR="00E63F22">
        <w:rPr>
          <w:rFonts w:eastAsia="Times New Roman" w:cstheme="majorHAnsi"/>
          <w:b/>
          <w:sz w:val="24"/>
          <w:szCs w:val="24"/>
          <w:lang w:val="pt-BR" w:eastAsia="pt-BR"/>
        </w:rPr>
        <w:t xml:space="preserve"> com o target</w:t>
      </w:r>
      <w:r>
        <w:rPr>
          <w:rFonts w:eastAsia="Times New Roman" w:cstheme="majorHAnsi"/>
          <w:sz w:val="24"/>
          <w:szCs w:val="24"/>
          <w:lang w:val="pt-BR" w:eastAsia="pt-BR"/>
        </w:rPr>
        <w:t>: 0.43</w:t>
      </w:r>
    </w:p>
    <w:p w:rsidR="00E63F22" w:rsidRDefault="00E63F22" w:rsidP="00E63F2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3.2</w:t>
      </w: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Outliers e Scaling</w:t>
      </w:r>
    </w:p>
    <w:p w:rsidR="00E63F22" w:rsidRDefault="00E63F22" w:rsidP="00E63F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As features e target foram escalados considerando o seguinte:</w:t>
      </w:r>
    </w:p>
    <w:p w:rsidR="00E63F22" w:rsidRDefault="00E63F22" w:rsidP="00E63F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Sem valores negativos: normalização logarítmica</w:t>
      </w:r>
    </w:p>
    <w:p w:rsidR="00E63F22" w:rsidRDefault="00E63F22" w:rsidP="00E63F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Com valores negativos: normalização winsorize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Pr="00831AF7" w:rsidRDefault="00E63F22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3.3</w:t>
      </w:r>
      <w:r w:rsidR="00661D01"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 xml:space="preserve"> Escolha e Justificativa do Modelo</w:t>
      </w:r>
    </w:p>
    <w:p w:rsidR="00E63F22" w:rsidRDefault="00E63F22" w:rsidP="00661D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Seleção de features:</w:t>
      </w:r>
    </w:p>
    <w:p w:rsidR="00E63F22" w:rsidRDefault="00E63F22" w:rsidP="00E63F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As features foram selecionadas com base em correlações com a variável target e a feature_importance de modelos de regressão.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E63F22" w:rsidP="00661D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Modelos utilizados:</w:t>
      </w:r>
    </w:p>
    <w:p w:rsidR="00E63F22" w:rsidRDefault="00E63F22" w:rsidP="00E63F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LME: Modelo misto com foco em usar dia_semana como efeito aleatório. Além do efeito, também é transparente. Inicialmente foi considerado usar appId como efeito aleatório também, mas 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t>GroupKFolding pareceu uma opção melhor.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E63F22" w:rsidRPr="00831AF7" w:rsidRDefault="00E63F22" w:rsidP="00E63F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GLM: 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t>Usando a família Poisson ou Negative Binomial, o GLM modela diretamente distribuilção de contagem (ótimo para o target DAU). Efeitos de dia da semana e categoria entram de forma natural, os coeficientes são facilmente interpretados.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Pr="00831AF7" w:rsidRDefault="00E63F22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3.4</w:t>
      </w:r>
      <w:r w:rsidR="00661D01"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 xml:space="preserve"> Treinamento e Tuning</w:t>
      </w:r>
    </w:p>
    <w:p w:rsidR="00661D01" w:rsidRDefault="00661D01" w:rsidP="00661D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Estratégia de treino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t>:</w:t>
      </w:r>
    </w:p>
    <w:p w:rsidR="00013322" w:rsidRDefault="00013322" w:rsidP="000133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Grids de hiperparâmetros aplicada aos 2 modelos</w:t>
      </w:r>
    </w:p>
    <w:p w:rsidR="00013322" w:rsidRDefault="00013322" w:rsidP="000133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MLFlow para acompanhar métricas de desempenho</w:t>
      </w:r>
    </w:p>
    <w:p w:rsidR="00013322" w:rsidRPr="00831AF7" w:rsidRDefault="00013322" w:rsidP="000133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 melhor modelo foi salvo em “./models/mlruns”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013322" w:rsidP="00661D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lastRenderedPageBreak/>
        <w:t>Validação cruzada: GroupKFolding, usando appid como grupo</w:t>
      </w:r>
    </w:p>
    <w:p w:rsidR="00013322" w:rsidRPr="00831AF7" w:rsidRDefault="00013322" w:rsidP="00661D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Foi separado um conjunto de appids para validação (~6000)</w:t>
      </w:r>
    </w:p>
    <w:p w:rsidR="00013322" w:rsidRDefault="00013322" w:rsidP="00661D01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</w:p>
    <w:p w:rsidR="00661D01" w:rsidRPr="00831AF7" w:rsidRDefault="009F4780" w:rsidP="00661D01">
      <w:pPr>
        <w:spacing w:after="0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pict>
          <v:rect id="_x0000_i1027" style="width:0;height:1.5pt" o:hralign="center" o:hrstd="t" o:hr="t" fillcolor="#a0a0a0" stroked="f"/>
        </w:pic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4. Validação e Avaliação do Modelo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4.1 Coleta de Dados para Validação</w:t>
      </w:r>
    </w:p>
    <w:p w:rsidR="00661D01" w:rsidRDefault="00661D01" w:rsidP="000133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Nova consulta SQL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t xml:space="preserve"> e tratamento dos dados de validação</w:t>
      </w:r>
    </w:p>
    <w:p w:rsidR="00661D01" w:rsidRPr="00013322" w:rsidRDefault="00013322" w:rsidP="000133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Carregamento dos modelos MLFlow armazenados localmente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4.3 Métricas de Avaliação</w:t>
      </w:r>
    </w:p>
    <w:p w:rsidR="00661D01" w:rsidRDefault="00013322" w:rsidP="00661D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Métricas utilizadas: MedAPE e</w:t>
      </w:r>
      <w:r w:rsidR="00661D01" w:rsidRPr="00831AF7">
        <w:rPr>
          <w:rFonts w:eastAsia="Times New Roman" w:cstheme="majorHAnsi"/>
          <w:sz w:val="24"/>
          <w:szCs w:val="24"/>
          <w:lang w:val="pt-BR" w:eastAsia="pt-BR"/>
        </w:rPr>
        <w:t xml:space="preserve"> RMSE</w:t>
      </w:r>
    </w:p>
    <w:p w:rsidR="00013322" w:rsidRDefault="00013322" w:rsidP="0001332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MedAPE: </w:t>
      </w:r>
      <w:r w:rsidR="00D40BC5">
        <w:rPr>
          <w:rFonts w:eastAsia="Times New Roman" w:cstheme="majorHAnsi"/>
          <w:sz w:val="24"/>
          <w:szCs w:val="24"/>
          <w:lang w:val="pt-BR" w:eastAsia="pt-BR"/>
        </w:rPr>
        <w:t>Mesma escala do DAU, absoluta, reflete desempenho global.</w:t>
      </w:r>
    </w:p>
    <w:p w:rsidR="005D136F" w:rsidRPr="00831AF7" w:rsidRDefault="005D136F" w:rsidP="0001332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RMSE: </w:t>
      </w:r>
      <w:r w:rsidR="00D40BC5">
        <w:rPr>
          <w:rFonts w:eastAsia="Times New Roman" w:cstheme="majorHAnsi"/>
          <w:sz w:val="24"/>
          <w:szCs w:val="24"/>
          <w:lang w:val="pt-BR" w:eastAsia="pt-BR"/>
        </w:rPr>
        <w:t>Percentual e adimensional, usa mediana (pouco influenciada por valores extremos), relativa.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5D136F" w:rsidP="00661D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Resultados target d+1:</w:t>
      </w:r>
    </w:p>
    <w:p w:rsidR="005D136F" w:rsidRDefault="00D40BC5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Durante a</w:t>
      </w:r>
      <w:r>
        <w:rPr>
          <w:rFonts w:eastAsia="Times New Roman" w:cstheme="majorHAnsi"/>
          <w:sz w:val="24"/>
          <w:szCs w:val="24"/>
          <w:lang w:val="pt-BR" w:eastAsia="pt-BR"/>
        </w:rPr>
        <w:t xml:space="preserve"> validação</w:t>
      </w:r>
      <w:r>
        <w:rPr>
          <w:rFonts w:eastAsia="Times New Roman" w:cstheme="majorHAnsi"/>
          <w:sz w:val="24"/>
          <w:szCs w:val="24"/>
          <w:lang w:val="pt-BR" w:eastAsia="pt-BR"/>
        </w:rPr>
        <w:t>, o LME se mostrou pior que a baseline. Por outro lado, o GLM perdeu apenas 0.5% de MedAPE.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Baseline treino: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RMSE = 269.267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10.43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LME treino:</w:t>
      </w:r>
    </w:p>
    <w:p w:rsidR="005D136F" w:rsidRDefault="005D136F" w:rsidP="00F06F1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F06F1E" w:rsidRPr="00F06F1E">
        <w:rPr>
          <w:rFonts w:eastAsia="Times New Roman" w:cstheme="majorHAnsi"/>
          <w:sz w:val="24"/>
          <w:szCs w:val="24"/>
          <w:lang w:val="pt-BR" w:eastAsia="pt-BR"/>
        </w:rPr>
        <w:t>189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.014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9.62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GLM treino</w:t>
      </w:r>
    </w:p>
    <w:p w:rsidR="005D136F" w:rsidRDefault="005D136F" w:rsidP="00F06F1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F06F1E" w:rsidRPr="00F06F1E">
        <w:rPr>
          <w:rFonts w:eastAsia="Times New Roman" w:cstheme="majorHAnsi"/>
          <w:sz w:val="24"/>
          <w:szCs w:val="24"/>
          <w:lang w:val="pt-BR" w:eastAsia="pt-BR"/>
        </w:rPr>
        <w:t>147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F06F1E" w:rsidRPr="00F06F1E">
        <w:rPr>
          <w:rFonts w:eastAsia="Times New Roman" w:cstheme="majorHAnsi"/>
          <w:sz w:val="24"/>
          <w:szCs w:val="24"/>
          <w:lang w:val="pt-BR" w:eastAsia="pt-BR"/>
        </w:rPr>
        <w:t>561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5.97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LME validação:</w:t>
      </w:r>
    </w:p>
    <w:p w:rsidR="005D136F" w:rsidRDefault="005D136F" w:rsidP="00EC426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333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411</w:t>
      </w:r>
    </w:p>
    <w:p w:rsidR="005D136F" w:rsidRDefault="005D136F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1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1</w:t>
      </w:r>
      <w:r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22</w:t>
      </w:r>
      <w:r>
        <w:rPr>
          <w:rFonts w:eastAsia="Times New Roman" w:cstheme="majorHAnsi"/>
          <w:sz w:val="24"/>
          <w:szCs w:val="24"/>
          <w:lang w:val="pt-BR" w:eastAsia="pt-BR"/>
        </w:rPr>
        <w:t>%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GLM validação</w:t>
      </w:r>
    </w:p>
    <w:p w:rsidR="005D136F" w:rsidRDefault="005D136F" w:rsidP="00EC426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139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689</w:t>
      </w:r>
    </w:p>
    <w:p w:rsidR="005D136F" w:rsidRDefault="00EC426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6.55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</w:p>
    <w:p w:rsidR="005D136F" w:rsidRDefault="005D136F" w:rsidP="005D136F">
      <w:p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Resultados</w:t>
      </w:r>
      <w:r>
        <w:rPr>
          <w:rFonts w:eastAsia="Times New Roman" w:cstheme="majorHAnsi"/>
          <w:sz w:val="24"/>
          <w:szCs w:val="24"/>
          <w:lang w:val="pt-BR" w:eastAsia="pt-BR"/>
        </w:rPr>
        <w:t xml:space="preserve"> target d+7</w:t>
      </w:r>
      <w:r>
        <w:rPr>
          <w:rFonts w:eastAsia="Times New Roman" w:cstheme="majorHAnsi"/>
          <w:sz w:val="24"/>
          <w:szCs w:val="24"/>
          <w:lang w:val="pt-BR" w:eastAsia="pt-BR"/>
        </w:rPr>
        <w:t>:</w:t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O treino do target d+7 superou muito as expectativas, </w:t>
      </w:r>
      <w:r w:rsidR="00D40BC5">
        <w:rPr>
          <w:rFonts w:eastAsia="Times New Roman" w:cstheme="majorHAnsi"/>
          <w:sz w:val="24"/>
          <w:szCs w:val="24"/>
          <w:lang w:val="pt-BR" w:eastAsia="pt-BR"/>
        </w:rPr>
        <w:t>e novamente o GLM apresentou resultados ótimos de 4.75% MedAPE, até melhores do que a previsão d+1</w:t>
      </w:r>
      <w:r>
        <w:rPr>
          <w:rFonts w:eastAsia="Times New Roman" w:cstheme="majorHAnsi"/>
          <w:sz w:val="24"/>
          <w:szCs w:val="24"/>
          <w:lang w:val="pt-BR" w:eastAsia="pt-BR"/>
        </w:rPr>
        <w:t>.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Baseline treino:</w:t>
      </w:r>
    </w:p>
    <w:p w:rsidR="005D136F" w:rsidRDefault="005D136F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MSE = 8.826.680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85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.42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LME treino:</w:t>
      </w:r>
    </w:p>
    <w:p w:rsidR="005D136F" w:rsidRDefault="005D136F" w:rsidP="00F06F1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1.557.383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9.28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GLM treino</w:t>
      </w:r>
    </w:p>
    <w:p w:rsidR="005D136F" w:rsidRDefault="005D136F" w:rsidP="00F06F1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F06F1E" w:rsidRPr="00F06F1E">
        <w:rPr>
          <w:rFonts w:eastAsia="Times New Roman" w:cstheme="majorHAnsi"/>
          <w:sz w:val="24"/>
          <w:szCs w:val="24"/>
          <w:lang w:val="pt-BR" w:eastAsia="pt-BR"/>
        </w:rPr>
        <w:t>724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F06F1E" w:rsidRPr="00F06F1E">
        <w:rPr>
          <w:rFonts w:eastAsia="Times New Roman" w:cstheme="majorHAnsi"/>
          <w:sz w:val="24"/>
          <w:szCs w:val="24"/>
          <w:lang w:val="pt-BR" w:eastAsia="pt-BR"/>
        </w:rPr>
        <w:t>486</w:t>
      </w:r>
    </w:p>
    <w:p w:rsidR="005D136F" w:rsidRDefault="005D136F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MedAPE = 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3.65</w:t>
      </w:r>
      <w:r>
        <w:rPr>
          <w:rFonts w:eastAsia="Times New Roman" w:cstheme="majorHAnsi"/>
          <w:sz w:val="24"/>
          <w:szCs w:val="24"/>
          <w:lang w:val="pt-BR" w:eastAsia="pt-BR"/>
        </w:rPr>
        <w:t>%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LME validação:</w:t>
      </w:r>
    </w:p>
    <w:p w:rsidR="005D136F" w:rsidRPr="005D136F" w:rsidRDefault="005D136F" w:rsidP="00EC426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1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244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893</w:t>
      </w:r>
    </w:p>
    <w:p w:rsidR="005D136F" w:rsidRDefault="00EC426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6.43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GLM validação</w:t>
      </w:r>
    </w:p>
    <w:p w:rsidR="005D136F" w:rsidRDefault="005D136F" w:rsidP="00EC426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1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415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330</w:t>
      </w:r>
    </w:p>
    <w:p w:rsidR="005D136F" w:rsidRPr="005D136F" w:rsidRDefault="005D136F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MedAPE = 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4</w:t>
      </w:r>
      <w:r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75</w:t>
      </w:r>
      <w:r w:rsidRPr="005D136F">
        <w:rPr>
          <w:rFonts w:eastAsia="Times New Roman" w:cstheme="majorHAnsi"/>
          <w:sz w:val="24"/>
          <w:szCs w:val="24"/>
          <w:lang w:val="pt-BR" w:eastAsia="pt-BR"/>
        </w:rPr>
        <w:t>%</w:t>
      </w:r>
    </w:p>
    <w:p w:rsidR="00661D01" w:rsidRPr="00831AF7" w:rsidRDefault="00661D01" w:rsidP="005D136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4.4 Visualizações de Performance</w:t>
      </w:r>
    </w:p>
    <w:p w:rsidR="00BD73D6" w:rsidRDefault="00BD73D6" w:rsidP="00BD73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Os 12 gráficos plotados estão no notebook “models_validation.ipynb”. São os seguintes gráficos: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Resíduos vs Fitted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Real vs Predito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Histograma de Resíduos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BD73D6" w:rsidRPr="00BD73D6" w:rsidRDefault="00BD73D6" w:rsidP="00BD73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Os gráficos descrevem os modelos LME e GLM, com os targets d+1 e d+7;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BD73D6" w:rsidP="00661D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Insights Resíduos vs Fitted: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Resíduos centrados em 0, o que é bom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Maior variância de resíduos nas pontas: incerteza em valores extremos (esperado)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lastRenderedPageBreak/>
        <w:t>GLM tem comportamento diferente: a variância é mais constante do que no LME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BD73D6" w:rsidRDefault="00BD73D6" w:rsidP="00BD73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Insights Real vc Predito: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Grande dispersão em todos os modelos, indicando erro na previsão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Modelo parece subestimar valores maiores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BD73D6" w:rsidRDefault="00BD73D6" w:rsidP="00BD73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Histograma de resíduos: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Muito concentrada em torno do 0 (ótimo)</w:t>
      </w:r>
    </w:p>
    <w:p w:rsidR="00BD73D6" w:rsidRPr="00831AF7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Assimetria leve e caudas longas: outliers e previsões ruins nos extremos</w:t>
      </w:r>
    </w:p>
    <w:p w:rsidR="00661D01" w:rsidRPr="00831AF7" w:rsidRDefault="009F4780" w:rsidP="00661D01">
      <w:pPr>
        <w:spacing w:after="0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pict>
          <v:rect id="_x0000_i1028" style="width:0;height:1.5pt" o:hralign="center" o:hrstd="t" o:hr="t" fillcolor="#a0a0a0" stroked="f"/>
        </w:pic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5. Conclusões e Recomendações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5.1 Principais Conclusões</w:t>
      </w:r>
    </w:p>
    <w:p w:rsidR="00661D01" w:rsidRDefault="00BD73D6" w:rsidP="00BD73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 melhor modelo testado foi o GLM:</w:t>
      </w:r>
    </w:p>
    <w:p w:rsidR="00BD73D6" w:rsidRDefault="00BD73D6" w:rsidP="00BD73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Target d+1: </w:t>
      </w:r>
      <w:r w:rsidR="009927C2">
        <w:rPr>
          <w:rFonts w:eastAsia="Times New Roman" w:cstheme="majorHAnsi"/>
          <w:sz w:val="24"/>
          <w:szCs w:val="24"/>
          <w:lang w:val="pt-BR" w:eastAsia="pt-BR"/>
        </w:rPr>
        <w:t>MedAPE 6.55%</w:t>
      </w:r>
    </w:p>
    <w:p w:rsidR="009927C2" w:rsidRDefault="009927C2" w:rsidP="00BD73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Target d+7: MedAPE 4.75%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9927C2" w:rsidRPr="00BD73D6" w:rsidRDefault="009927C2" w:rsidP="009927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No geral, o padrão notado foi: o modelo </w:t>
      </w:r>
      <w:r w:rsidRPr="009927C2">
        <w:rPr>
          <w:rFonts w:eastAsia="Times New Roman" w:cstheme="majorHAnsi"/>
          <w:b/>
          <w:sz w:val="24"/>
          <w:szCs w:val="24"/>
          <w:lang w:val="pt-BR" w:eastAsia="pt-BR"/>
        </w:rPr>
        <w:t>generaliza bem</w:t>
      </w:r>
      <w:r>
        <w:rPr>
          <w:rFonts w:eastAsia="Times New Roman" w:cstheme="majorHAnsi"/>
          <w:sz w:val="24"/>
          <w:szCs w:val="24"/>
          <w:lang w:val="pt-BR" w:eastAsia="pt-BR"/>
        </w:rPr>
        <w:t xml:space="preserve">, mas </w:t>
      </w:r>
      <w:r w:rsidRPr="009927C2">
        <w:rPr>
          <w:rFonts w:eastAsia="Times New Roman" w:cstheme="majorHAnsi"/>
          <w:b/>
          <w:sz w:val="24"/>
          <w:szCs w:val="24"/>
          <w:lang w:val="pt-BR" w:eastAsia="pt-BR"/>
        </w:rPr>
        <w:t xml:space="preserve">falha em </w:t>
      </w:r>
      <w:bookmarkStart w:id="0" w:name="_GoBack"/>
      <w:r w:rsidRPr="009927C2">
        <w:rPr>
          <w:rFonts w:eastAsia="Times New Roman" w:cstheme="majorHAnsi"/>
          <w:b/>
          <w:sz w:val="24"/>
          <w:szCs w:val="24"/>
          <w:lang w:val="pt-BR" w:eastAsia="pt-BR"/>
        </w:rPr>
        <w:t xml:space="preserve">valores extremos </w:t>
      </w:r>
      <w:r>
        <w:rPr>
          <w:rFonts w:eastAsia="Times New Roman" w:cstheme="majorHAnsi"/>
          <w:sz w:val="24"/>
          <w:szCs w:val="24"/>
          <w:lang w:val="pt-BR" w:eastAsia="pt-BR"/>
        </w:rPr>
        <w:t>e outliers de previsão.</w:t>
      </w:r>
    </w:p>
    <w:bookmarkEnd w:id="0"/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eastAsia="Times New Roman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5.2 Possíveis Melhorias</w:t>
      </w:r>
    </w:p>
    <w:p w:rsidR="00661D01" w:rsidRDefault="009927C2" w:rsidP="009927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Melhorar a categorização de appids: apps mais segmentados podem ter previsões mais precisas.</w:t>
      </w:r>
    </w:p>
    <w:p w:rsidR="009927C2" w:rsidRDefault="009927C2" w:rsidP="009927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Testagem de novos modelos: modelos de previsão de tendência, como ARIMA ou Prophet com variáveis exógenas, como feriados.</w:t>
      </w:r>
    </w:p>
    <w:p w:rsidR="009927C2" w:rsidRPr="009927C2" w:rsidRDefault="009927C2" w:rsidP="009927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Investigação aprofundada nas correlações estranhas (install-uninstall)</w:t>
      </w:r>
    </w:p>
    <w:p w:rsidR="00661D01" w:rsidRPr="00831AF7" w:rsidRDefault="009F4780" w:rsidP="00661D01">
      <w:pPr>
        <w:spacing w:after="0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pict>
          <v:rect id="_x0000_i1029" style="width:0;height:1.5pt" o:hralign="center" o:hrstd="t" o:hr="t" fillcolor="#a0a0a0" stroked="f"/>
        </w:pic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6. Apêndices</w:t>
      </w:r>
    </w:p>
    <w:p w:rsidR="00661D01" w:rsidRDefault="009927C2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6.1 Links externos (prompts IA</w:t>
      </w:r>
      <w:r w:rsidR="00661D01"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)</w:t>
      </w:r>
    </w:p>
    <w:p w:rsidR="009927C2" w:rsidRPr="007B18CB" w:rsidRDefault="009927C2" w:rsidP="009927C2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val="pt-BR" w:eastAsia="pt-BR"/>
        </w:rPr>
      </w:pPr>
      <w:hyperlink r:id="rId7" w:history="1">
        <w:r w:rsidRPr="007B18CB">
          <w:rPr>
            <w:rStyle w:val="Hyperlink"/>
            <w:rFonts w:asciiTheme="majorHAnsi" w:eastAsia="Times New Roman" w:hAnsiTheme="majorHAnsi" w:cstheme="majorHAnsi"/>
            <w:b/>
            <w:bCs/>
            <w:sz w:val="24"/>
            <w:szCs w:val="27"/>
            <w:lang w:val="pt-BR" w:eastAsia="pt-BR"/>
          </w:rPr>
          <w:t>Correlação categórica e aplicação na modelagem</w:t>
        </w:r>
      </w:hyperlink>
    </w:p>
    <w:p w:rsidR="009927C2" w:rsidRPr="007B18CB" w:rsidRDefault="009927C2" w:rsidP="009927C2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val="pt-BR" w:eastAsia="pt-BR"/>
        </w:rPr>
      </w:pPr>
      <w:hyperlink r:id="rId8" w:history="1">
        <w:r w:rsidRPr="007B18CB">
          <w:rPr>
            <w:rStyle w:val="Hyperlink"/>
            <w:rFonts w:asciiTheme="majorHAnsi" w:eastAsia="Times New Roman" w:hAnsiTheme="majorHAnsi" w:cstheme="majorHAnsi"/>
            <w:b/>
            <w:bCs/>
            <w:sz w:val="24"/>
            <w:szCs w:val="27"/>
            <w:lang w:val="pt-BR" w:eastAsia="pt-BR"/>
          </w:rPr>
          <w:t>Sugestões de novas features</w:t>
        </w:r>
      </w:hyperlink>
    </w:p>
    <w:p w:rsidR="009927C2" w:rsidRPr="007B18CB" w:rsidRDefault="009927C2" w:rsidP="009927C2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val="pt-BR" w:eastAsia="pt-BR"/>
        </w:rPr>
      </w:pPr>
      <w:hyperlink r:id="rId9" w:history="1">
        <w:r w:rsidRPr="007B18CB">
          <w:rPr>
            <w:rStyle w:val="Hyperlink"/>
            <w:rFonts w:asciiTheme="majorHAnsi" w:eastAsia="Times New Roman" w:hAnsiTheme="majorHAnsi" w:cstheme="majorHAnsi"/>
            <w:b/>
            <w:bCs/>
            <w:sz w:val="24"/>
            <w:szCs w:val="27"/>
            <w:lang w:val="pt-BR" w:eastAsia="pt-BR"/>
          </w:rPr>
          <w:t>Sugestões de modelos</w:t>
        </w:r>
      </w:hyperlink>
    </w:p>
    <w:p w:rsidR="007B18CB" w:rsidRPr="007B18CB" w:rsidRDefault="009927C2" w:rsidP="007B18CB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val="pt-BR" w:eastAsia="pt-BR"/>
        </w:rPr>
      </w:pPr>
      <w:hyperlink r:id="rId10" w:history="1">
        <w:r w:rsidRPr="007B18CB">
          <w:rPr>
            <w:rStyle w:val="Hyperlink"/>
            <w:rFonts w:asciiTheme="majorHAnsi" w:eastAsia="Times New Roman" w:hAnsiTheme="majorHAnsi" w:cstheme="majorHAnsi"/>
            <w:b/>
            <w:bCs/>
            <w:sz w:val="24"/>
            <w:szCs w:val="27"/>
            <w:lang w:val="pt-BR" w:eastAsia="pt-BR"/>
          </w:rPr>
          <w:t>Geração de gráficos</w:t>
        </w:r>
      </w:hyperlink>
    </w:p>
    <w:p w:rsidR="007B18CB" w:rsidRPr="007B18CB" w:rsidRDefault="0048228B" w:rsidP="007B18CB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val="pt-BR" w:eastAsia="pt-BR"/>
        </w:rPr>
      </w:pPr>
      <w:hyperlink r:id="rId11" w:anchor="7LVb5qj6QmZVq7NcgPwBRjhhGpXU1nHC1LtGZALnvzNL" w:history="1">
        <w:r w:rsidR="007B18CB" w:rsidRPr="0048228B">
          <w:rPr>
            <w:rStyle w:val="Hyperlink"/>
            <w:rFonts w:asciiTheme="majorHAnsi" w:eastAsia="Times New Roman" w:hAnsiTheme="majorHAnsi" w:cstheme="majorHAnsi"/>
            <w:b/>
            <w:bCs/>
            <w:sz w:val="24"/>
            <w:szCs w:val="27"/>
            <w:lang w:val="pt-BR" w:eastAsia="pt-BR"/>
          </w:rPr>
          <w:t>Prompt base de contexto (privatebin)</w:t>
        </w:r>
      </w:hyperlink>
    </w:p>
    <w:sectPr w:rsidR="007B18CB" w:rsidRPr="007B18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C369D5"/>
    <w:multiLevelType w:val="multilevel"/>
    <w:tmpl w:val="B3F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994EA4"/>
    <w:multiLevelType w:val="multilevel"/>
    <w:tmpl w:val="3C24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0C4AE1"/>
    <w:multiLevelType w:val="hybridMultilevel"/>
    <w:tmpl w:val="069E5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81402"/>
    <w:multiLevelType w:val="multilevel"/>
    <w:tmpl w:val="675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9218E"/>
    <w:multiLevelType w:val="multilevel"/>
    <w:tmpl w:val="EB6E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6B5272"/>
    <w:multiLevelType w:val="multilevel"/>
    <w:tmpl w:val="2F2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86E7E"/>
    <w:multiLevelType w:val="hybridMultilevel"/>
    <w:tmpl w:val="397EF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75818"/>
    <w:multiLevelType w:val="multilevel"/>
    <w:tmpl w:val="D6F6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51F33"/>
    <w:multiLevelType w:val="multilevel"/>
    <w:tmpl w:val="3300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201B47"/>
    <w:multiLevelType w:val="multilevel"/>
    <w:tmpl w:val="4636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A4779A"/>
    <w:multiLevelType w:val="multilevel"/>
    <w:tmpl w:val="1F1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1570D"/>
    <w:multiLevelType w:val="multilevel"/>
    <w:tmpl w:val="AAE2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D43A46"/>
    <w:multiLevelType w:val="multilevel"/>
    <w:tmpl w:val="B0DE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A10B75"/>
    <w:multiLevelType w:val="multilevel"/>
    <w:tmpl w:val="731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DC5725"/>
    <w:multiLevelType w:val="multilevel"/>
    <w:tmpl w:val="C4DE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234322"/>
    <w:multiLevelType w:val="multilevel"/>
    <w:tmpl w:val="42BC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762D19"/>
    <w:multiLevelType w:val="multilevel"/>
    <w:tmpl w:val="994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23"/>
  </w:num>
  <w:num w:numId="14">
    <w:abstractNumId w:val="18"/>
  </w:num>
  <w:num w:numId="15">
    <w:abstractNumId w:val="19"/>
  </w:num>
  <w:num w:numId="16">
    <w:abstractNumId w:val="13"/>
  </w:num>
  <w:num w:numId="17">
    <w:abstractNumId w:val="17"/>
  </w:num>
  <w:num w:numId="18">
    <w:abstractNumId w:val="16"/>
  </w:num>
  <w:num w:numId="19">
    <w:abstractNumId w:val="20"/>
  </w:num>
  <w:num w:numId="20">
    <w:abstractNumId w:val="14"/>
  </w:num>
  <w:num w:numId="21">
    <w:abstractNumId w:val="24"/>
  </w:num>
  <w:num w:numId="22">
    <w:abstractNumId w:val="25"/>
  </w:num>
  <w:num w:numId="23">
    <w:abstractNumId w:val="21"/>
  </w:num>
  <w:num w:numId="24">
    <w:abstractNumId w:val="12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322"/>
    <w:rsid w:val="00034616"/>
    <w:rsid w:val="0006063C"/>
    <w:rsid w:val="0006351F"/>
    <w:rsid w:val="0012040A"/>
    <w:rsid w:val="0015074B"/>
    <w:rsid w:val="0029639D"/>
    <w:rsid w:val="00326F90"/>
    <w:rsid w:val="0048228B"/>
    <w:rsid w:val="0057664D"/>
    <w:rsid w:val="005D136F"/>
    <w:rsid w:val="00661D01"/>
    <w:rsid w:val="007B18CB"/>
    <w:rsid w:val="00831AF7"/>
    <w:rsid w:val="009927C2"/>
    <w:rsid w:val="009F4780"/>
    <w:rsid w:val="00AA1D8D"/>
    <w:rsid w:val="00B47730"/>
    <w:rsid w:val="00BD73D6"/>
    <w:rsid w:val="00CB0664"/>
    <w:rsid w:val="00D40BC5"/>
    <w:rsid w:val="00D71063"/>
    <w:rsid w:val="00E63F22"/>
    <w:rsid w:val="00EC426E"/>
    <w:rsid w:val="00ED7C18"/>
    <w:rsid w:val="00F06F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6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9927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6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9927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83715d4-3db0-8007-921e-01d58f36012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atgpt.com/share/68371583-6e80-8007-a303-9cc9e7d8ee2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ivatebin.net/?8764acf2f05ea1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hatgpt.com/share/68371619-8278-8007-ba6b-3985238b8fc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hatgpt.com/share/683715f6-97a8-8007-b95a-1405819bad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E7C5E9-58E6-49E1-8865-9131951B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1089</Words>
  <Characters>5881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6</cp:revision>
  <cp:lastPrinted>2025-05-28T14:01:00Z</cp:lastPrinted>
  <dcterms:created xsi:type="dcterms:W3CDTF">2013-12-23T23:15:00Z</dcterms:created>
  <dcterms:modified xsi:type="dcterms:W3CDTF">2025-05-28T14:01:00Z</dcterms:modified>
</cp:coreProperties>
</file>